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6803"/>
        <w:gridCol w:w="2268"/>
      </w:tblGrid>
      <w:tr>
        <w:tc>
          <w:tcPr>
            <w:tcW w:type="dxa" w:w="4320"/>
          </w:tcPr>
          <w:p>
            <w:r>
              <w:t>Max Musermann</w:t>
              <w:br/>
              <w:br/>
              <w:t>Senior Software Engineer at XYZ</w:t>
              <w:br/>
              <w:t xml:space="preserve">somewhere </w:t>
              <w:br/>
              <w:t>xxx.yyy@gmail.com</w:t>
              <w:br/>
              <w:t>LinkedIn Profile: https://www.linkedin.com/in/xxxyyyzzz</w:t>
              <w:br/>
            </w:r>
          </w:p>
        </w:tc>
        <w:tc>
          <w:tcPr>
            <w:tcW w:type="dxa" w:w="4320"/>
          </w:tcPr>
          <w:p>
            <w:pPr>
              <w:ind w:right="567"/>
            </w:pPr>
            <w:r>
              <w:drawing>
                <wp:inline xmlns:a="http://schemas.openxmlformats.org/drawingml/2006/main" xmlns:pic="http://schemas.openxmlformats.org/drawingml/2006/picture">
                  <wp:extent cx="1440000" cy="1440000"/>
                  <wp:docPr id="1" name="Picture 1"/>
                  <wp:cNvGraphicFramePr>
                    <a:graphicFrameLocks noChangeAspect="1"/>
                  </wp:cNvGraphicFramePr>
                  <a:graphic>
                    <a:graphicData uri="http://schemas.openxmlformats.org/drawingml/2006/picture">
                      <pic:pic>
                        <pic:nvPicPr>
                          <pic:cNvPr id="0" name="cv_pic.jpg"/>
                          <pic:cNvPicPr/>
                        </pic:nvPicPr>
                        <pic:blipFill>
                          <a:blip r:embed="rId9"/>
                          <a:stretch>
                            <a:fillRect/>
                          </a:stretch>
                        </pic:blipFill>
                        <pic:spPr>
                          <a:xfrm>
                            <a:off x="0" y="0"/>
                            <a:ext cx="1440000" cy="1440000"/>
                          </a:xfrm>
                          <a:prstGeom prst="rect"/>
                        </pic:spPr>
                      </pic:pic>
                    </a:graphicData>
                  </a:graphic>
                </wp:inline>
              </w:drawing>
            </w:r>
          </w:p>
        </w:tc>
      </w:tr>
    </w:tbl>
    <w:p>
      <w:pPr>
        <w:pStyle w:val="Heading2"/>
      </w:pPr>
      <w:r>
        <w:t>Summary</w:t>
      </w:r>
    </w:p>
    <w:p>
      <w:r>
        <w:b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t xml:space="preserve">    </w:t>
      </w:r>
    </w:p>
    <w:p>
      <w:pPr>
        <w:pStyle w:val="Heading2"/>
      </w:pPr>
      <w:r>
        <w:t>Top Skills</w:t>
      </w:r>
    </w:p>
    <w:p>
      <w:r>
        <w:t>- Cloud Computing</w:t>
      </w:r>
    </w:p>
    <w:p>
      <w:r>
        <w:t>- Azure Architecture and Services</w:t>
      </w:r>
    </w:p>
    <w:p>
      <w:r>
        <w:t>- Azure Management and Governance</w:t>
      </w:r>
    </w:p>
    <w:p>
      <w:r>
        <w:t>- CosmosDB and NoSQL</w:t>
      </w:r>
    </w:p>
    <w:p>
      <w:r>
        <w:t>- Unit Testing and Integration Testing</w:t>
      </w:r>
    </w:p>
    <w:p>
      <w:pPr>
        <w:pStyle w:val="Heading2"/>
      </w:pPr>
      <w:r>
        <w:t>Languages</w:t>
      </w:r>
    </w:p>
    <w:p>
      <w:r>
        <w:t>- Italian</w:t>
      </w:r>
    </w:p>
    <w:p>
      <w:r>
        <w:t>- English</w:t>
      </w:r>
    </w:p>
    <w:p>
      <w:r>
        <w:t>- German</w:t>
      </w:r>
    </w:p>
    <w:p>
      <w:pPr>
        <w:pStyle w:val="Heading2"/>
      </w:pPr>
      <w:r>
        <w:t>Certifications</w:t>
      </w:r>
    </w:p>
    <w:p>
      <w:r>
        <w:t>- Lorem ipsum dolor sit amet, consectetur adipiscing elit, sed do eiusmod tempor incididunt ut labore et dolore magna aliqua.</w:t>
      </w:r>
    </w:p>
    <w:p>
      <w:pPr>
        <w:pStyle w:val="Heading2"/>
      </w:pPr>
      <w:r>
        <w:t>Experience</w:t>
      </w:r>
    </w:p>
    <w:p>
      <w:pPr>
        <w:pStyle w:val="Heading3"/>
      </w:pPr>
      <w:r>
        <w:t>XXX YYY</w:t>
      </w:r>
    </w:p>
    <w:p>
      <w:r>
        <w:t>Senior Software Engineer</w:t>
      </w:r>
    </w:p>
    <w:p>
      <w:r>
        <w:t>Lorem ipsum dolor sit amet, consectetur adipiscing elit</w:t>
      </w:r>
    </w:p>
    <w:p>
      <w:r>
        <w:t>Lorem ipsum dolor sit amet, consectetur adipiscing elit, sed do eiusmod tempor incididunt ut labore et dolore magna aliqua.</w:t>
      </w:r>
    </w:p>
    <w:p>
      <w:pPr>
        <w:pStyle w:val="Heading3"/>
      </w:pPr>
      <w:r>
        <w:t>YYY ZZZ</w:t>
      </w:r>
    </w:p>
    <w:p>
      <w:r>
        <w:t>Lorem ipsum dolor sit amet</w:t>
      </w:r>
    </w:p>
    <w:p>
      <w:r>
        <w:t>Lorem ipsum dolor sit amet, consectetur adipiscing elit</w:t>
      </w:r>
    </w:p>
    <w:p>
      <w:r>
        <w:t>Lorem ipsum dolor sit amet, consectetur adipiscing elit, sed do eiusmod tempor incididunt ut labore et dolore magna aliqua.</w:t>
      </w:r>
    </w:p>
    <w:p>
      <w:pPr>
        <w:pStyle w:val="Heading2"/>
      </w:pPr>
      <w:r>
        <w:t>Education</w:t>
      </w:r>
    </w:p>
    <w:p>
      <w:r>
        <w:t>Lorem ipsum dolor sit amet</w:t>
      </w:r>
    </w:p>
    <w:p>
      <w:r>
        <w:t>Lorem ipsum dolor sit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